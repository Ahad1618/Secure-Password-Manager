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DFD30" w14:textId="77777777" w:rsidR="00E770EC" w:rsidRPr="004A3381" w:rsidRDefault="000056AB">
      <w:pPr>
        <w:pStyle w:val="Title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Software Design Specification</w:t>
      </w:r>
    </w:p>
    <w:p w14:paraId="06B71B78" w14:textId="66D972A0" w:rsidR="00E770EC" w:rsidRPr="004A3381" w:rsidRDefault="000056AB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4A3381">
        <w:rPr>
          <w:rFonts w:ascii="Times New Roman" w:hAnsi="Times New Roman" w:cs="Times New Roman"/>
          <w:sz w:val="36"/>
          <w:szCs w:val="36"/>
        </w:rPr>
        <w:t>Project Title: Password Manage</w:t>
      </w:r>
      <w:r w:rsidR="001251AA" w:rsidRPr="004A3381">
        <w:rPr>
          <w:rFonts w:ascii="Times New Roman" w:hAnsi="Times New Roman" w:cs="Times New Roman"/>
          <w:sz w:val="36"/>
          <w:szCs w:val="36"/>
        </w:rPr>
        <w:t>r</w:t>
      </w:r>
    </w:p>
    <w:p w14:paraId="39A575FA" w14:textId="77777777" w:rsidR="00E770EC" w:rsidRPr="004A3381" w:rsidRDefault="000056AB">
      <w:pPr>
        <w:rPr>
          <w:rFonts w:ascii="Times New Roman" w:hAnsi="Times New Roman" w:cs="Times New Roman"/>
          <w:sz w:val="28"/>
          <w:szCs w:val="28"/>
        </w:rPr>
      </w:pPr>
      <w:r w:rsidRPr="004A3381">
        <w:rPr>
          <w:rFonts w:ascii="Times New Roman" w:hAnsi="Times New Roman" w:cs="Times New Roman"/>
          <w:sz w:val="28"/>
          <w:szCs w:val="28"/>
        </w:rPr>
        <w:t>Version: 1.0</w:t>
      </w:r>
    </w:p>
    <w:p w14:paraId="2A9126D1" w14:textId="6CD1BEC3" w:rsidR="00E770EC" w:rsidRPr="004A3381" w:rsidRDefault="000056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3381">
        <w:rPr>
          <w:rFonts w:ascii="Times New Roman" w:hAnsi="Times New Roman" w:cs="Times New Roman"/>
          <w:sz w:val="28"/>
          <w:szCs w:val="28"/>
        </w:rPr>
        <w:t xml:space="preserve">Supervisor: </w:t>
      </w:r>
      <w:r w:rsidR="00C86CB8" w:rsidRPr="004A3381">
        <w:rPr>
          <w:rFonts w:ascii="Times New Roman" w:hAnsi="Times New Roman" w:cs="Times New Roman"/>
          <w:sz w:val="28"/>
          <w:szCs w:val="28"/>
        </w:rPr>
        <w:t>Sir Shaheer Ahmed</w:t>
      </w:r>
    </w:p>
    <w:p w14:paraId="6E1D5F47" w14:textId="77777777" w:rsidR="001251AA" w:rsidRPr="004A3381" w:rsidRDefault="000056AB">
      <w:pPr>
        <w:rPr>
          <w:rFonts w:ascii="Times New Roman" w:hAnsi="Times New Roman" w:cs="Times New Roman"/>
          <w:sz w:val="28"/>
          <w:szCs w:val="28"/>
        </w:rPr>
      </w:pPr>
      <w:r w:rsidRPr="004A3381">
        <w:rPr>
          <w:rFonts w:ascii="Times New Roman" w:hAnsi="Times New Roman" w:cs="Times New Roman"/>
          <w:sz w:val="28"/>
          <w:szCs w:val="28"/>
        </w:rPr>
        <w:t xml:space="preserve">Project Team: M. Tamseel Khanzada (23k-2063), Abdul Ahad (23p-0625), </w:t>
      </w:r>
      <w:r w:rsidR="001251AA" w:rsidRPr="004A3381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58E9D8A" w14:textId="7F8F4DB2" w:rsidR="00E770EC" w:rsidRPr="004A3381" w:rsidRDefault="001251AA">
      <w:pPr>
        <w:rPr>
          <w:rFonts w:ascii="Times New Roman" w:hAnsi="Times New Roman" w:cs="Times New Roman"/>
          <w:sz w:val="28"/>
          <w:szCs w:val="28"/>
        </w:rPr>
      </w:pPr>
      <w:r w:rsidRPr="004A3381">
        <w:rPr>
          <w:rFonts w:ascii="Times New Roman" w:hAnsi="Times New Roman" w:cs="Times New Roman"/>
          <w:sz w:val="28"/>
          <w:szCs w:val="28"/>
        </w:rPr>
        <w:t xml:space="preserve">                          Abdul Samad (23k-3042)</w:t>
      </w:r>
    </w:p>
    <w:p w14:paraId="7B3EA9C5" w14:textId="4882C509" w:rsidR="00E770EC" w:rsidRPr="004A3381" w:rsidRDefault="000056AB">
      <w:pPr>
        <w:rPr>
          <w:rFonts w:ascii="Times New Roman" w:hAnsi="Times New Roman" w:cs="Times New Roman"/>
          <w:sz w:val="28"/>
          <w:szCs w:val="28"/>
        </w:rPr>
      </w:pPr>
      <w:r w:rsidRPr="004A3381">
        <w:rPr>
          <w:rFonts w:ascii="Times New Roman" w:hAnsi="Times New Roman" w:cs="Times New Roman"/>
          <w:sz w:val="28"/>
          <w:szCs w:val="28"/>
        </w:rPr>
        <w:t xml:space="preserve">Submission Date: </w:t>
      </w:r>
      <w:r w:rsidR="001251AA" w:rsidRPr="004A3381">
        <w:rPr>
          <w:rFonts w:ascii="Times New Roman" w:hAnsi="Times New Roman" w:cs="Times New Roman"/>
          <w:sz w:val="28"/>
          <w:szCs w:val="28"/>
        </w:rPr>
        <w:t>4/29/2025</w:t>
      </w:r>
    </w:p>
    <w:bookmarkEnd w:id="0"/>
    <w:p w14:paraId="611A2326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5B9ADAAD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21057425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4FDB145D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22A903A9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FE35FF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1. Introduction  </w:t>
      </w:r>
    </w:p>
    <w:p w14:paraId="5B6A5C0A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1.1 Purpose of Document  </w:t>
      </w:r>
    </w:p>
    <w:p w14:paraId="1A59D4C3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1.2 Intended Audience  </w:t>
      </w:r>
    </w:p>
    <w:p w14:paraId="0343EA40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1.3 Document Convention  </w:t>
      </w:r>
    </w:p>
    <w:p w14:paraId="5F7E4F92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1.4 Project Overview  </w:t>
      </w:r>
    </w:p>
    <w:p w14:paraId="4DDDEBC3" w14:textId="5006CA36" w:rsidR="004A3381" w:rsidRPr="004A3381" w:rsidRDefault="001A6E08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1.5 Scope  </w:t>
      </w:r>
    </w:p>
    <w:p w14:paraId="55AA6B3C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2. Design Considerations  </w:t>
      </w:r>
    </w:p>
    <w:p w14:paraId="05E0BD02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2.1 Assumptions and Dependencies  </w:t>
      </w:r>
    </w:p>
    <w:p w14:paraId="6A18728F" w14:textId="1B55886C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6E08">
        <w:rPr>
          <w:rFonts w:ascii="Times New Roman" w:hAnsi="Times New Roman" w:cs="Times New Roman"/>
          <w:b/>
          <w:sz w:val="28"/>
          <w:szCs w:val="28"/>
        </w:rPr>
        <w:t xml:space="preserve"> 2.2 Risks and Volatile Areas  </w:t>
      </w:r>
    </w:p>
    <w:p w14:paraId="46EFC605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3. System Architecture  </w:t>
      </w:r>
    </w:p>
    <w:p w14:paraId="778C8122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3.1 System Level Architecture  </w:t>
      </w:r>
    </w:p>
    <w:p w14:paraId="77BC1B5D" w14:textId="4FE2EF65" w:rsidR="004A3381" w:rsidRPr="004A3381" w:rsidRDefault="001A6E08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3.2 Software Architecture  </w:t>
      </w:r>
    </w:p>
    <w:p w14:paraId="7B40DFCA" w14:textId="1585FA60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>4. De</w:t>
      </w:r>
      <w:r w:rsidR="001A6E08">
        <w:rPr>
          <w:rFonts w:ascii="Times New Roman" w:hAnsi="Times New Roman" w:cs="Times New Roman"/>
          <w:b/>
          <w:sz w:val="28"/>
          <w:szCs w:val="28"/>
        </w:rPr>
        <w:t xml:space="preserve">sign Strategy  </w:t>
      </w:r>
    </w:p>
    <w:p w14:paraId="02D63EA0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5. Detailed System Design  </w:t>
      </w:r>
    </w:p>
    <w:p w14:paraId="702D2583" w14:textId="77777777" w:rsidR="004A3381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   5.1 Database Design  </w:t>
      </w:r>
    </w:p>
    <w:p w14:paraId="4E9B166C" w14:textId="7EAEE8D9" w:rsidR="004A3381" w:rsidRPr="004A3381" w:rsidRDefault="001A6E08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5.2 Application Design </w:t>
      </w:r>
      <w:r w:rsidR="007D37F3">
        <w:rPr>
          <w:rFonts w:ascii="Times New Roman" w:hAnsi="Times New Roman" w:cs="Times New Roman"/>
          <w:b/>
          <w:sz w:val="28"/>
          <w:szCs w:val="28"/>
        </w:rPr>
        <w:br/>
        <w:t xml:space="preserve">   5.3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7F3">
        <w:rPr>
          <w:rFonts w:ascii="Times New Roman" w:hAnsi="Times New Roman" w:cs="Times New Roman"/>
          <w:b/>
          <w:sz w:val="28"/>
          <w:szCs w:val="28"/>
        </w:rPr>
        <w:t>RMM Table</w:t>
      </w:r>
    </w:p>
    <w:p w14:paraId="63D7A260" w14:textId="7D4AE036" w:rsidR="004A3381" w:rsidRPr="004A3381" w:rsidRDefault="001A6E08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References  </w:t>
      </w:r>
    </w:p>
    <w:p w14:paraId="26D698B3" w14:textId="627D2E9D" w:rsidR="004D1C5E" w:rsidRPr="004A3381" w:rsidRDefault="004A3381" w:rsidP="001A6E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381">
        <w:rPr>
          <w:rFonts w:ascii="Times New Roman" w:hAnsi="Times New Roman" w:cs="Times New Roman"/>
          <w:b/>
          <w:sz w:val="28"/>
          <w:szCs w:val="28"/>
        </w:rPr>
        <w:t xml:space="preserve">7. Appendices  </w:t>
      </w:r>
    </w:p>
    <w:p w14:paraId="2D59D26A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4DEC0514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738DD987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3FC40F88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6394B396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3CD56074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5C4CE9E2" w14:textId="77777777" w:rsidR="004D1C5E" w:rsidRPr="004A3381" w:rsidRDefault="004D1C5E">
      <w:pPr>
        <w:rPr>
          <w:rFonts w:ascii="Times New Roman" w:hAnsi="Times New Roman" w:cs="Times New Roman"/>
        </w:rPr>
      </w:pPr>
    </w:p>
    <w:p w14:paraId="441CD491" w14:textId="77777777" w:rsidR="001251AA" w:rsidRPr="004A3381" w:rsidRDefault="001251AA">
      <w:pPr>
        <w:pStyle w:val="Heading1"/>
        <w:rPr>
          <w:rFonts w:ascii="Times New Roman" w:hAnsi="Times New Roman" w:cs="Times New Roman"/>
        </w:rPr>
      </w:pPr>
    </w:p>
    <w:p w14:paraId="2E03E779" w14:textId="37A4B0BB" w:rsidR="00E770EC" w:rsidRPr="004A3381" w:rsidRDefault="000056AB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4A3381">
        <w:rPr>
          <w:rFonts w:ascii="Times New Roman" w:hAnsi="Times New Roman" w:cs="Times New Roman"/>
          <w:sz w:val="36"/>
          <w:szCs w:val="36"/>
        </w:rPr>
        <w:t>Document Sign-Off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2014"/>
        <w:gridCol w:w="1501"/>
        <w:gridCol w:w="1757"/>
        <w:gridCol w:w="1757"/>
      </w:tblGrid>
      <w:tr w:rsidR="00E770EC" w:rsidRPr="004A3381" w14:paraId="6E234197" w14:textId="77777777" w:rsidTr="00551CAA">
        <w:trPr>
          <w:trHeight w:val="503"/>
        </w:trPr>
        <w:tc>
          <w:tcPr>
            <w:tcW w:w="1757" w:type="dxa"/>
          </w:tcPr>
          <w:p w14:paraId="66D3DF00" w14:textId="48627B3E" w:rsidR="00551CAA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014" w:type="dxa"/>
          </w:tcPr>
          <w:p w14:paraId="691EFF3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Sign-off Authority</w:t>
            </w:r>
          </w:p>
        </w:tc>
        <w:tc>
          <w:tcPr>
            <w:tcW w:w="1501" w:type="dxa"/>
          </w:tcPr>
          <w:p w14:paraId="65325A6A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Project Role</w:t>
            </w:r>
          </w:p>
        </w:tc>
        <w:tc>
          <w:tcPr>
            <w:tcW w:w="1757" w:type="dxa"/>
          </w:tcPr>
          <w:p w14:paraId="57C3887F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757" w:type="dxa"/>
          </w:tcPr>
          <w:p w14:paraId="035850E0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Sign-off Date</w:t>
            </w:r>
          </w:p>
        </w:tc>
      </w:tr>
      <w:tr w:rsidR="00551CAA" w:rsidRPr="004A3381" w14:paraId="5D2FEB99" w14:textId="77777777" w:rsidTr="00551CAA">
        <w:trPr>
          <w:trHeight w:val="503"/>
        </w:trPr>
        <w:tc>
          <w:tcPr>
            <w:tcW w:w="1757" w:type="dxa"/>
          </w:tcPr>
          <w:p w14:paraId="4416D345" w14:textId="4FCB1595" w:rsidR="00551CAA" w:rsidRPr="004A3381" w:rsidRDefault="00551CAA" w:rsidP="00551CAA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 xml:space="preserve">1.0        </w:t>
            </w:r>
          </w:p>
        </w:tc>
        <w:tc>
          <w:tcPr>
            <w:tcW w:w="2014" w:type="dxa"/>
          </w:tcPr>
          <w:p w14:paraId="3AB3E159" w14:textId="3D07C2C1" w:rsidR="00551CAA" w:rsidRPr="004A3381" w:rsidRDefault="00551CAA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>Ahad</w:t>
            </w:r>
          </w:p>
        </w:tc>
        <w:tc>
          <w:tcPr>
            <w:tcW w:w="1501" w:type="dxa"/>
          </w:tcPr>
          <w:p w14:paraId="21D8E0A9" w14:textId="08B0650B" w:rsidR="00551CAA" w:rsidRPr="004A3381" w:rsidRDefault="00551CAA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 xml:space="preserve">Lead Developer  </w:t>
            </w:r>
          </w:p>
        </w:tc>
        <w:tc>
          <w:tcPr>
            <w:tcW w:w="1757" w:type="dxa"/>
          </w:tcPr>
          <w:p w14:paraId="182F7842" w14:textId="5024E54B" w:rsidR="00551CAA" w:rsidRPr="004A3381" w:rsidRDefault="00551CAA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 xml:space="preserve">  A.   </w:t>
            </w:r>
          </w:p>
        </w:tc>
        <w:tc>
          <w:tcPr>
            <w:tcW w:w="1757" w:type="dxa"/>
          </w:tcPr>
          <w:p w14:paraId="70252CAD" w14:textId="69364AF0" w:rsidR="00551CAA" w:rsidRPr="004A3381" w:rsidRDefault="00326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2025-04-17</w:t>
            </w:r>
          </w:p>
        </w:tc>
      </w:tr>
      <w:tr w:rsidR="00551CAA" w:rsidRPr="004A3381" w14:paraId="3CCD4F06" w14:textId="77777777" w:rsidTr="00551CAA">
        <w:trPr>
          <w:trHeight w:val="503"/>
        </w:trPr>
        <w:tc>
          <w:tcPr>
            <w:tcW w:w="1757" w:type="dxa"/>
          </w:tcPr>
          <w:p w14:paraId="43C422AC" w14:textId="747B2C43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 xml:space="preserve">1.0        </w:t>
            </w:r>
          </w:p>
        </w:tc>
        <w:tc>
          <w:tcPr>
            <w:tcW w:w="2014" w:type="dxa"/>
          </w:tcPr>
          <w:p w14:paraId="56730603" w14:textId="7E333769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326CA7">
              <w:rPr>
                <w:rFonts w:ascii="Times New Roman" w:hAnsi="Times New Roman" w:cs="Times New Roman"/>
              </w:rPr>
              <w:t xml:space="preserve">Tamseel  </w:t>
            </w:r>
          </w:p>
        </w:tc>
        <w:tc>
          <w:tcPr>
            <w:tcW w:w="1501" w:type="dxa"/>
          </w:tcPr>
          <w:p w14:paraId="15BA7FA7" w14:textId="49C60429" w:rsidR="00551CAA" w:rsidRPr="004A3381" w:rsidRDefault="00326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1757" w:type="dxa"/>
          </w:tcPr>
          <w:p w14:paraId="2EBFE5FD" w14:textId="6CFEDF3D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326CA7">
              <w:rPr>
                <w:rFonts w:ascii="Times New Roman" w:hAnsi="Times New Roman" w:cs="Times New Roman"/>
              </w:rPr>
              <w:t>T.</w:t>
            </w:r>
          </w:p>
        </w:tc>
        <w:tc>
          <w:tcPr>
            <w:tcW w:w="1757" w:type="dxa"/>
          </w:tcPr>
          <w:p w14:paraId="12E6D6DB" w14:textId="2E7A13FB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>2025-04-29</w:t>
            </w:r>
          </w:p>
        </w:tc>
      </w:tr>
      <w:tr w:rsidR="00551CAA" w:rsidRPr="004A3381" w14:paraId="744F28A7" w14:textId="77777777" w:rsidTr="00551CAA">
        <w:trPr>
          <w:trHeight w:val="503"/>
        </w:trPr>
        <w:tc>
          <w:tcPr>
            <w:tcW w:w="1757" w:type="dxa"/>
          </w:tcPr>
          <w:p w14:paraId="4EFAFCD6" w14:textId="345DEAD2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 xml:space="preserve">1.0        </w:t>
            </w:r>
          </w:p>
        </w:tc>
        <w:tc>
          <w:tcPr>
            <w:tcW w:w="2014" w:type="dxa"/>
          </w:tcPr>
          <w:p w14:paraId="0DC287EB" w14:textId="79608E3D" w:rsidR="00551CAA" w:rsidRPr="004A3381" w:rsidRDefault="00326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Samad</w:t>
            </w:r>
          </w:p>
        </w:tc>
        <w:tc>
          <w:tcPr>
            <w:tcW w:w="1501" w:type="dxa"/>
          </w:tcPr>
          <w:p w14:paraId="7AE5049B" w14:textId="72CE48BD" w:rsidR="00551CAA" w:rsidRPr="004A3381" w:rsidRDefault="00326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1757" w:type="dxa"/>
          </w:tcPr>
          <w:p w14:paraId="3EEE9E07" w14:textId="59B13E61" w:rsidR="00551CAA" w:rsidRPr="004A3381" w:rsidRDefault="00326C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1757" w:type="dxa"/>
          </w:tcPr>
          <w:p w14:paraId="633145C9" w14:textId="1C5D5841" w:rsidR="00551CAA" w:rsidRPr="004A3381" w:rsidRDefault="00326CA7">
            <w:pPr>
              <w:rPr>
                <w:rFonts w:ascii="Times New Roman" w:hAnsi="Times New Roman" w:cs="Times New Roman"/>
              </w:rPr>
            </w:pPr>
            <w:r w:rsidRPr="00551CAA">
              <w:rPr>
                <w:rFonts w:ascii="Times New Roman" w:hAnsi="Times New Roman" w:cs="Times New Roman"/>
              </w:rPr>
              <w:t>2025-04-29</w:t>
            </w:r>
          </w:p>
        </w:tc>
      </w:tr>
    </w:tbl>
    <w:p w14:paraId="403C42BC" w14:textId="77777777" w:rsidR="001251AA" w:rsidRPr="004A3381" w:rsidRDefault="001251AA">
      <w:pPr>
        <w:pStyle w:val="Heading1"/>
        <w:rPr>
          <w:rFonts w:ascii="Times New Roman" w:hAnsi="Times New Roman" w:cs="Times New Roman"/>
        </w:rPr>
      </w:pPr>
    </w:p>
    <w:p w14:paraId="36D93390" w14:textId="77777777" w:rsidR="001251AA" w:rsidRPr="004A3381" w:rsidRDefault="001251AA">
      <w:pPr>
        <w:pStyle w:val="Heading1"/>
        <w:rPr>
          <w:rFonts w:ascii="Times New Roman" w:hAnsi="Times New Roman" w:cs="Times New Roman"/>
        </w:rPr>
      </w:pPr>
    </w:p>
    <w:p w14:paraId="0C495D22" w14:textId="77777777" w:rsidR="001251AA" w:rsidRPr="004A3381" w:rsidRDefault="001251AA">
      <w:pPr>
        <w:pStyle w:val="Heading1"/>
        <w:rPr>
          <w:rFonts w:ascii="Times New Roman" w:hAnsi="Times New Roman" w:cs="Times New Roman"/>
        </w:rPr>
      </w:pPr>
    </w:p>
    <w:p w14:paraId="5998421A" w14:textId="459BFD18" w:rsidR="00E770EC" w:rsidRPr="004A3381" w:rsidRDefault="000056A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A3381">
        <w:rPr>
          <w:rFonts w:ascii="Times New Roman" w:hAnsi="Times New Roman" w:cs="Times New Roman"/>
          <w:sz w:val="32"/>
          <w:szCs w:val="32"/>
        </w:rPr>
        <w:t>Document Information</w:t>
      </w:r>
    </w:p>
    <w:p w14:paraId="412CD036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Customer: FAST-NU</w:t>
      </w:r>
    </w:p>
    <w:p w14:paraId="6F3C8F9D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Project: Password Manager</w:t>
      </w:r>
    </w:p>
    <w:p w14:paraId="015E7EBD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Document: Software Design Specification</w:t>
      </w:r>
    </w:p>
    <w:p w14:paraId="2130C026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Document Version: 1.0</w:t>
      </w:r>
    </w:p>
    <w:p w14:paraId="66484114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Status: Draft</w:t>
      </w:r>
    </w:p>
    <w:p w14:paraId="7CF58859" w14:textId="77777777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>Author(s): M. Tamseel Khanzada, Abdul Ahad, Abdul Samad</w:t>
      </w:r>
    </w:p>
    <w:p w14:paraId="727CAC06" w14:textId="43DCE5B6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 xml:space="preserve">Approver(s): </w:t>
      </w:r>
    </w:p>
    <w:p w14:paraId="33E05F63" w14:textId="2FCF25EF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 xml:space="preserve">Issue Date: </w:t>
      </w:r>
    </w:p>
    <w:p w14:paraId="41B82086" w14:textId="3ED2B5EF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 xml:space="preserve">Document Location: </w:t>
      </w:r>
    </w:p>
    <w:p w14:paraId="4FC47A10" w14:textId="6A2289DB" w:rsidR="00E770EC" w:rsidRPr="004A3381" w:rsidRDefault="000056AB">
      <w:pPr>
        <w:rPr>
          <w:rFonts w:ascii="Times New Roman" w:hAnsi="Times New Roman" w:cs="Times New Roman"/>
          <w:sz w:val="24"/>
          <w:szCs w:val="24"/>
        </w:rPr>
      </w:pPr>
      <w:r w:rsidRPr="004A3381">
        <w:rPr>
          <w:rFonts w:ascii="Times New Roman" w:hAnsi="Times New Roman" w:cs="Times New Roman"/>
          <w:sz w:val="24"/>
          <w:szCs w:val="24"/>
        </w:rPr>
        <w:t xml:space="preserve">Distribution: </w:t>
      </w:r>
    </w:p>
    <w:p w14:paraId="4A7DB2DB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58A601EF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1DF88CDD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439060ED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6BE03C76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3F8B994B" w14:textId="77777777" w:rsidR="00E770EC" w:rsidRPr="004A3381" w:rsidRDefault="000056AB">
      <w:pPr>
        <w:pStyle w:val="Heading1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Definition of Terms, Acronyms and Abbreviations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770EC" w:rsidRPr="004A3381" w14:paraId="4EBE808B" w14:textId="77777777" w:rsidTr="001251AA">
        <w:tc>
          <w:tcPr>
            <w:tcW w:w="4320" w:type="dxa"/>
          </w:tcPr>
          <w:p w14:paraId="6984B825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4320" w:type="dxa"/>
          </w:tcPr>
          <w:p w14:paraId="239964D8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Description</w:t>
            </w:r>
          </w:p>
        </w:tc>
      </w:tr>
      <w:tr w:rsidR="00E770EC" w:rsidRPr="004A3381" w14:paraId="10D38150" w14:textId="77777777" w:rsidTr="001251AA">
        <w:tc>
          <w:tcPr>
            <w:tcW w:w="4320" w:type="dxa"/>
          </w:tcPr>
          <w:p w14:paraId="7D5638AC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AES</w:t>
            </w:r>
          </w:p>
        </w:tc>
        <w:tc>
          <w:tcPr>
            <w:tcW w:w="4320" w:type="dxa"/>
          </w:tcPr>
          <w:p w14:paraId="6FC9191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Advanced Encryption Standard</w:t>
            </w:r>
          </w:p>
        </w:tc>
      </w:tr>
      <w:tr w:rsidR="00E770EC" w:rsidRPr="004A3381" w14:paraId="7A067D99" w14:textId="77777777" w:rsidTr="001251AA">
        <w:tc>
          <w:tcPr>
            <w:tcW w:w="4320" w:type="dxa"/>
          </w:tcPr>
          <w:p w14:paraId="1D148F57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GCM</w:t>
            </w:r>
          </w:p>
        </w:tc>
        <w:tc>
          <w:tcPr>
            <w:tcW w:w="4320" w:type="dxa"/>
          </w:tcPr>
          <w:p w14:paraId="38CBB5B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Galois/Counter Mode</w:t>
            </w:r>
          </w:p>
        </w:tc>
      </w:tr>
      <w:tr w:rsidR="00E770EC" w:rsidRPr="004A3381" w14:paraId="68B69B84" w14:textId="77777777" w:rsidTr="001251AA">
        <w:tc>
          <w:tcPr>
            <w:tcW w:w="4320" w:type="dxa"/>
          </w:tcPr>
          <w:p w14:paraId="660D542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lastRenderedPageBreak/>
              <w:t>JSON</w:t>
            </w:r>
          </w:p>
        </w:tc>
        <w:tc>
          <w:tcPr>
            <w:tcW w:w="4320" w:type="dxa"/>
          </w:tcPr>
          <w:p w14:paraId="28629338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JavaScript Object Notation</w:t>
            </w:r>
          </w:p>
        </w:tc>
      </w:tr>
      <w:tr w:rsidR="00E770EC" w:rsidRPr="004A3381" w14:paraId="4313C35D" w14:textId="77777777" w:rsidTr="001251AA">
        <w:tc>
          <w:tcPr>
            <w:tcW w:w="4320" w:type="dxa"/>
          </w:tcPr>
          <w:p w14:paraId="4078FE6E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MFA</w:t>
            </w:r>
          </w:p>
        </w:tc>
        <w:tc>
          <w:tcPr>
            <w:tcW w:w="4320" w:type="dxa"/>
          </w:tcPr>
          <w:p w14:paraId="7CC595E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Multi-Factor Authentication</w:t>
            </w:r>
          </w:p>
        </w:tc>
      </w:tr>
      <w:tr w:rsidR="00E770EC" w:rsidRPr="004A3381" w14:paraId="7A1BEFCC" w14:textId="77777777" w:rsidTr="001251AA">
        <w:tc>
          <w:tcPr>
            <w:tcW w:w="4320" w:type="dxa"/>
          </w:tcPr>
          <w:p w14:paraId="683A8C8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4320" w:type="dxa"/>
          </w:tcPr>
          <w:p w14:paraId="292E8E75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Initialization Vector</w:t>
            </w:r>
          </w:p>
        </w:tc>
      </w:tr>
      <w:tr w:rsidR="00E770EC" w:rsidRPr="004A3381" w14:paraId="6B4A1E34" w14:textId="77777777" w:rsidTr="001251AA">
        <w:tc>
          <w:tcPr>
            <w:tcW w:w="4320" w:type="dxa"/>
          </w:tcPr>
          <w:p w14:paraId="1CCB686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320" w:type="dxa"/>
          </w:tcPr>
          <w:p w14:paraId="42705A6F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User Interface</w:t>
            </w:r>
          </w:p>
        </w:tc>
      </w:tr>
    </w:tbl>
    <w:p w14:paraId="2F2A9C02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42CC4641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49F6177E" w14:textId="77777777" w:rsidR="001251AA" w:rsidRPr="004A3381" w:rsidRDefault="001251AA">
      <w:pPr>
        <w:rPr>
          <w:rFonts w:ascii="Times New Roman" w:hAnsi="Times New Roman" w:cs="Times New Roman"/>
        </w:rPr>
      </w:pPr>
    </w:p>
    <w:p w14:paraId="5376C629" w14:textId="77777777" w:rsidR="006D21FB" w:rsidRPr="004A3381" w:rsidRDefault="006D2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4BC0A" w14:textId="77777777" w:rsidR="006D21FB" w:rsidRPr="004A3381" w:rsidRDefault="006D2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92F58" w14:textId="77777777" w:rsidR="006D21FB" w:rsidRPr="004A3381" w:rsidRDefault="000056AB" w:rsidP="006D21FB">
      <w:p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  <w:r w:rsidRPr="004A3381">
        <w:rPr>
          <w:rFonts w:ascii="Times New Roman" w:hAnsi="Times New Roman" w:cs="Times New Roman"/>
        </w:rPr>
        <w:br/>
        <w:t>1.1 Purpose of Document</w:t>
      </w:r>
      <w:r w:rsidRPr="004A3381">
        <w:rPr>
          <w:rFonts w:ascii="Times New Roman" w:hAnsi="Times New Roman" w:cs="Times New Roman"/>
        </w:rPr>
        <w:br/>
      </w:r>
      <w:r w:rsidR="006D21FB" w:rsidRPr="004A3381">
        <w:rPr>
          <w:rFonts w:ascii="Times New Roman" w:hAnsi="Times New Roman" w:cs="Times New Roman"/>
        </w:rPr>
        <w:t>This document defines the design details for the Password Manager project. It targets students and developers aiming to implement or understand the system's architecture. The project uses Object-Oriented Design methodology.</w:t>
      </w:r>
    </w:p>
    <w:p w14:paraId="7DFE7BC3" w14:textId="77777777" w:rsidR="006D21FB" w:rsidRPr="004A3381" w:rsidRDefault="000056AB" w:rsidP="006D21FB">
      <w:p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1.2 Intended Audience</w:t>
      </w:r>
      <w:r w:rsidRPr="004A3381">
        <w:rPr>
          <w:rFonts w:ascii="Times New Roman" w:hAnsi="Times New Roman" w:cs="Times New Roman"/>
        </w:rPr>
        <w:br/>
      </w:r>
      <w:r w:rsidR="006D21FB" w:rsidRPr="004A3381">
        <w:rPr>
          <w:rFonts w:ascii="Times New Roman" w:hAnsi="Times New Roman" w:cs="Times New Roman"/>
        </w:rPr>
        <w:t>This document is intended for project team members, advisors, evaluators, and future developers.</w:t>
      </w:r>
    </w:p>
    <w:p w14:paraId="63F78167" w14:textId="4E26E781" w:rsidR="006D21FB" w:rsidRPr="004A3381" w:rsidRDefault="000056AB" w:rsidP="006D21FB">
      <w:p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1.3 Document Convention</w:t>
      </w:r>
      <w:r w:rsidRPr="004A3381">
        <w:rPr>
          <w:rFonts w:ascii="Times New Roman" w:hAnsi="Times New Roman" w:cs="Times New Roman"/>
        </w:rPr>
        <w:br/>
        <w:t>This document uses Times New Roman, size 12 for body text</w:t>
      </w:r>
      <w:r w:rsidR="006D21FB" w:rsidRPr="004A3381">
        <w:rPr>
          <w:rFonts w:ascii="Times New Roman" w:hAnsi="Times New Roman" w:cs="Times New Roman"/>
        </w:rPr>
        <w:t xml:space="preserve"> and bold headings.</w:t>
      </w:r>
    </w:p>
    <w:p w14:paraId="78EBC580" w14:textId="77777777" w:rsidR="006D21FB" w:rsidRPr="004A3381" w:rsidRDefault="000056AB" w:rsidP="006D21FB">
      <w:p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1.4 Project Overview</w:t>
      </w:r>
      <w:r w:rsidRPr="004A3381">
        <w:rPr>
          <w:rFonts w:ascii="Times New Roman" w:hAnsi="Times New Roman" w:cs="Times New Roman"/>
        </w:rPr>
        <w:br/>
      </w:r>
      <w:r w:rsidR="006D21FB" w:rsidRPr="004A3381">
        <w:rPr>
          <w:rFonts w:ascii="Times New Roman" w:hAnsi="Times New Roman" w:cs="Times New Roman"/>
        </w:rPr>
        <w:t>The Password Manager is a desktop application for securely managing user credentials. It allows password storage, retrieval, encryption/decryption, and backup functionality. Built in Python using Tkinter and the Cryptography library.</w:t>
      </w:r>
    </w:p>
    <w:p w14:paraId="452A1D48" w14:textId="0804C7B9" w:rsidR="00E770EC" w:rsidRPr="004A3381" w:rsidRDefault="00E770EC">
      <w:pPr>
        <w:rPr>
          <w:rFonts w:ascii="Times New Roman" w:hAnsi="Times New Roman" w:cs="Times New Roman"/>
        </w:rPr>
      </w:pPr>
    </w:p>
    <w:p w14:paraId="136CC8AD" w14:textId="77777777" w:rsidR="006D21FB" w:rsidRPr="004A3381" w:rsidRDefault="000056AB" w:rsidP="006D21FB">
      <w:pPr>
        <w:ind w:left="720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1.5 Scope</w:t>
      </w:r>
    </w:p>
    <w:p w14:paraId="5E16BC2D" w14:textId="11FC343D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Allows user account creation with secure login.</w:t>
      </w:r>
    </w:p>
    <w:p w14:paraId="293DE337" w14:textId="77777777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Stores encrypted credentials for multiple sites.</w:t>
      </w:r>
    </w:p>
    <w:p w14:paraId="464278CA" w14:textId="77777777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Provides backup and restore options.</w:t>
      </w:r>
    </w:p>
    <w:p w14:paraId="7F20C5FB" w14:textId="77777777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Generates strong passwords.</w:t>
      </w:r>
    </w:p>
    <w:p w14:paraId="27581DE7" w14:textId="77777777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Works offline only.</w:t>
      </w:r>
    </w:p>
    <w:p w14:paraId="7A7FFA29" w14:textId="77777777" w:rsidR="006D21FB" w:rsidRPr="004A3381" w:rsidRDefault="006D21FB" w:rsidP="006D21F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lastRenderedPageBreak/>
        <w:t>Master password recovery is not supported.</w:t>
      </w:r>
    </w:p>
    <w:p w14:paraId="474A9388" w14:textId="1AACEF88" w:rsidR="006D21FB" w:rsidRPr="004A3381" w:rsidRDefault="006D21FB">
      <w:pPr>
        <w:rPr>
          <w:rFonts w:ascii="Times New Roman" w:hAnsi="Times New Roman" w:cs="Times New Roman"/>
        </w:rPr>
      </w:pPr>
    </w:p>
    <w:p w14:paraId="18A90BF3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102F8F2F" w14:textId="77777777" w:rsidR="006D21FB" w:rsidRPr="004A3381" w:rsidRDefault="000056AB" w:rsidP="006D21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  <w:sz w:val="28"/>
          <w:szCs w:val="28"/>
        </w:rPr>
        <w:t>2. Design Considerations</w:t>
      </w:r>
    </w:p>
    <w:p w14:paraId="71105C0A" w14:textId="1BA7D1FD" w:rsidR="006D21FB" w:rsidRPr="004A3381" w:rsidRDefault="000056AB" w:rsidP="006D21FB">
      <w:pPr>
        <w:ind w:left="720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br/>
        <w:t>2.1 Assumptions and Dependencies</w:t>
      </w:r>
    </w:p>
    <w:p w14:paraId="3CEF501A" w14:textId="39CC6375" w:rsidR="006D21FB" w:rsidRPr="004A3381" w:rsidRDefault="006D21FB" w:rsidP="006D21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Python 3.10 or higher must be installed.</w:t>
      </w:r>
    </w:p>
    <w:p w14:paraId="43E0D13C" w14:textId="77777777" w:rsidR="006D21FB" w:rsidRPr="004A3381" w:rsidRDefault="006D21FB" w:rsidP="006D21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System depends on external Cryptography libraries.</w:t>
      </w:r>
    </w:p>
    <w:p w14:paraId="22C7B1D5" w14:textId="77777777" w:rsidR="006D21FB" w:rsidRPr="004A3381" w:rsidRDefault="006D21FB" w:rsidP="006D21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User is responsible for data backups.</w:t>
      </w:r>
    </w:p>
    <w:p w14:paraId="7DC2A0D0" w14:textId="61FDF359" w:rsidR="00E770EC" w:rsidRPr="004A3381" w:rsidRDefault="00E770EC">
      <w:pPr>
        <w:rPr>
          <w:rFonts w:ascii="Times New Roman" w:hAnsi="Times New Roman" w:cs="Times New Roman"/>
        </w:rPr>
      </w:pPr>
    </w:p>
    <w:p w14:paraId="2148A95E" w14:textId="77777777" w:rsidR="006D21FB" w:rsidRPr="004A3381" w:rsidRDefault="000056AB" w:rsidP="006D21FB">
      <w:pPr>
        <w:ind w:left="720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2.2 Risks and Volatile Areas</w:t>
      </w:r>
    </w:p>
    <w:p w14:paraId="4EC7B494" w14:textId="15DB834C" w:rsidR="006D21FB" w:rsidRPr="004A3381" w:rsidRDefault="006D21FB" w:rsidP="006D21F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Security breaches if encryption is poorly implemented.</w:t>
      </w:r>
    </w:p>
    <w:p w14:paraId="5E676589" w14:textId="77777777" w:rsidR="006D21FB" w:rsidRPr="004A3381" w:rsidRDefault="006D21FB" w:rsidP="006D21F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Data loss without backups.</w:t>
      </w:r>
    </w:p>
    <w:p w14:paraId="3FAF1575" w14:textId="77777777" w:rsidR="006D21FB" w:rsidRPr="004A3381" w:rsidRDefault="006D21FB" w:rsidP="006D21F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Changes in encryption library API.</w:t>
      </w:r>
    </w:p>
    <w:p w14:paraId="3AD6F76E" w14:textId="77777777" w:rsidR="006D21FB" w:rsidRPr="004A3381" w:rsidRDefault="006D21FB" w:rsidP="006D21F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GUI compatibility across OS platforms.</w:t>
      </w:r>
    </w:p>
    <w:p w14:paraId="725FB806" w14:textId="63DF0D34" w:rsidR="006D21FB" w:rsidRPr="004A3381" w:rsidRDefault="006D21FB">
      <w:pPr>
        <w:rPr>
          <w:rFonts w:ascii="Times New Roman" w:hAnsi="Times New Roman" w:cs="Times New Roman"/>
        </w:rPr>
      </w:pPr>
    </w:p>
    <w:p w14:paraId="3FE100A0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312937F3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50E84A30" w14:textId="77777777" w:rsidR="00AC159A" w:rsidRPr="004A3381" w:rsidRDefault="000056AB" w:rsidP="00AC15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  <w:sz w:val="28"/>
          <w:szCs w:val="28"/>
        </w:rPr>
        <w:t>3. System Architecture</w:t>
      </w:r>
      <w:r w:rsidRPr="004A3381">
        <w:rPr>
          <w:rFonts w:ascii="Times New Roman" w:hAnsi="Times New Roman" w:cs="Times New Roman"/>
        </w:rPr>
        <w:br/>
        <w:t>3.1 System Level Architectur</w:t>
      </w:r>
      <w:r w:rsidR="00AC159A" w:rsidRPr="004A3381">
        <w:rPr>
          <w:rFonts w:ascii="Times New Roman" w:hAnsi="Times New Roman" w:cs="Times New Roman"/>
        </w:rPr>
        <w:t>e</w:t>
      </w:r>
    </w:p>
    <w:p w14:paraId="3A955C87" w14:textId="5D423B42" w:rsidR="00AC159A" w:rsidRPr="004A3381" w:rsidRDefault="00AC159A" w:rsidP="00AC15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Modules: UI Module, Logic Module, Encryption Module, Storage Module.</w:t>
      </w:r>
    </w:p>
    <w:p w14:paraId="0F0B85AE" w14:textId="77777777" w:rsidR="00AC159A" w:rsidRPr="004A3381" w:rsidRDefault="00AC159A" w:rsidP="00AC15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External Interface: JSON file system, local file access.</w:t>
      </w:r>
    </w:p>
    <w:p w14:paraId="4814277F" w14:textId="77777777" w:rsidR="00AC159A" w:rsidRPr="004A3381" w:rsidRDefault="00AC159A" w:rsidP="00AC159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Components communicate through well-defined APIs.</w:t>
      </w:r>
    </w:p>
    <w:p w14:paraId="570BAA00" w14:textId="483C1152" w:rsidR="00E770EC" w:rsidRPr="004A3381" w:rsidRDefault="00E770EC">
      <w:pPr>
        <w:rPr>
          <w:rFonts w:ascii="Times New Roman" w:hAnsi="Times New Roman" w:cs="Times New Roman"/>
        </w:rPr>
      </w:pPr>
    </w:p>
    <w:p w14:paraId="1B540878" w14:textId="77777777" w:rsidR="00AC159A" w:rsidRPr="004A3381" w:rsidRDefault="000056AB" w:rsidP="00AC159A">
      <w:pPr>
        <w:ind w:left="720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3.2 Software Architecture</w:t>
      </w:r>
    </w:p>
    <w:p w14:paraId="431D15AF" w14:textId="01D5A29D" w:rsidR="00AC159A" w:rsidRPr="004A3381" w:rsidRDefault="00AC159A" w:rsidP="00AC15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</w:rPr>
        <w:t>Presentation Layer</w:t>
      </w:r>
      <w:r w:rsidRPr="004A3381">
        <w:rPr>
          <w:rFonts w:ascii="Times New Roman" w:hAnsi="Times New Roman" w:cs="Times New Roman"/>
        </w:rPr>
        <w:t>: Built with Tkinter, handles user interaction.</w:t>
      </w:r>
    </w:p>
    <w:p w14:paraId="4DD5A1E8" w14:textId="77777777" w:rsidR="00AC159A" w:rsidRPr="004A3381" w:rsidRDefault="00AC159A" w:rsidP="00AC15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</w:rPr>
        <w:t>Application Logic Layer</w:t>
      </w:r>
      <w:r w:rsidRPr="004A3381">
        <w:rPr>
          <w:rFonts w:ascii="Times New Roman" w:hAnsi="Times New Roman" w:cs="Times New Roman"/>
        </w:rPr>
        <w:t>: Handles authentication, CRUD operations.</w:t>
      </w:r>
    </w:p>
    <w:p w14:paraId="17B11820" w14:textId="77777777" w:rsidR="00AC159A" w:rsidRPr="004A3381" w:rsidRDefault="00AC159A" w:rsidP="00AC15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</w:rPr>
        <w:lastRenderedPageBreak/>
        <w:t>Data Access Layer</w:t>
      </w:r>
      <w:r w:rsidRPr="004A3381">
        <w:rPr>
          <w:rFonts w:ascii="Times New Roman" w:hAnsi="Times New Roman" w:cs="Times New Roman"/>
        </w:rPr>
        <w:t>: Encrypts/decrypts and stores data in JSON.</w:t>
      </w:r>
    </w:p>
    <w:p w14:paraId="7FF74B1A" w14:textId="77777777" w:rsidR="00AC159A" w:rsidRPr="004A3381" w:rsidRDefault="00AC159A" w:rsidP="00AC159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Uses AES-GCM encryption with unique IV per entry.</w:t>
      </w:r>
    </w:p>
    <w:p w14:paraId="7585A49A" w14:textId="4D092F96" w:rsidR="00E770EC" w:rsidRPr="004A3381" w:rsidRDefault="00E770EC">
      <w:pPr>
        <w:rPr>
          <w:rFonts w:ascii="Times New Roman" w:hAnsi="Times New Roman" w:cs="Times New Roman"/>
        </w:rPr>
      </w:pPr>
    </w:p>
    <w:p w14:paraId="5B459C3C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22E2E99A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0C54E90D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3B3D814B" w14:textId="77777777" w:rsidR="00AC159A" w:rsidRPr="004A3381" w:rsidRDefault="000056AB" w:rsidP="00AC159A">
      <w:pPr>
        <w:ind w:left="720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  <w:sz w:val="28"/>
          <w:szCs w:val="28"/>
        </w:rPr>
        <w:t>4. Design Strategy</w:t>
      </w:r>
    </w:p>
    <w:p w14:paraId="6159FAB4" w14:textId="2E66DD1E" w:rsidR="00AC159A" w:rsidRPr="004A3381" w:rsidRDefault="00AC159A" w:rsidP="00AC15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Modular design for easy updates.</w:t>
      </w:r>
    </w:p>
    <w:p w14:paraId="53F3A4EE" w14:textId="77777777" w:rsidR="00AC159A" w:rsidRPr="004A3381" w:rsidRDefault="00AC159A" w:rsidP="00AC15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Clean UI for non-technical users.</w:t>
      </w:r>
    </w:p>
    <w:p w14:paraId="450B1A9F" w14:textId="77777777" w:rsidR="00AC159A" w:rsidRPr="004A3381" w:rsidRDefault="00AC159A" w:rsidP="00AC15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Offline-first design.</w:t>
      </w:r>
    </w:p>
    <w:p w14:paraId="56092FA2" w14:textId="77777777" w:rsidR="00AC159A" w:rsidRPr="004A3381" w:rsidRDefault="00AC159A" w:rsidP="00AC15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AES-GCM ensures secure storage.</w:t>
      </w:r>
    </w:p>
    <w:p w14:paraId="39754CF1" w14:textId="77777777" w:rsidR="00AC159A" w:rsidRPr="004A3381" w:rsidRDefault="00AC159A" w:rsidP="00AC159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All decrypted data is held in memory only.</w:t>
      </w:r>
    </w:p>
    <w:p w14:paraId="513C3AE4" w14:textId="64159363" w:rsidR="006D21FB" w:rsidRPr="004A3381" w:rsidRDefault="006D21FB">
      <w:pPr>
        <w:rPr>
          <w:rFonts w:ascii="Times New Roman" w:hAnsi="Times New Roman" w:cs="Times New Roman"/>
        </w:rPr>
      </w:pPr>
    </w:p>
    <w:p w14:paraId="794AC2AC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62AA8769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318AF89D" w14:textId="77777777" w:rsidR="00AC159A" w:rsidRPr="004A3381" w:rsidRDefault="00AC159A">
      <w:pPr>
        <w:rPr>
          <w:rFonts w:ascii="Times New Roman" w:hAnsi="Times New Roman" w:cs="Times New Roman"/>
        </w:rPr>
      </w:pPr>
    </w:p>
    <w:p w14:paraId="0BA1C666" w14:textId="6EB0527C" w:rsidR="00E770EC" w:rsidRPr="004A3381" w:rsidRDefault="000056AB" w:rsidP="00AC159A">
      <w:p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  <w:b/>
          <w:bCs/>
          <w:sz w:val="28"/>
          <w:szCs w:val="28"/>
        </w:rPr>
        <w:t>5. Detailed System Design</w:t>
      </w:r>
      <w:r w:rsidRPr="004A3381">
        <w:rPr>
          <w:rFonts w:ascii="Times New Roman" w:hAnsi="Times New Roman" w:cs="Times New Roman"/>
        </w:rPr>
        <w:br/>
        <w:t>5.1 Database Design</w:t>
      </w:r>
      <w:r w:rsidRPr="004A3381">
        <w:rPr>
          <w:rFonts w:ascii="Times New Roman" w:hAnsi="Times New Roman" w:cs="Times New Roman"/>
        </w:rPr>
        <w:br/>
        <w:t>(See below for tables)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770EC" w:rsidRPr="004A3381" w14:paraId="20A24632" w14:textId="77777777">
        <w:tc>
          <w:tcPr>
            <w:tcW w:w="1234" w:type="dxa"/>
          </w:tcPr>
          <w:p w14:paraId="65AA034D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464D99AF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2A0D99F4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66D7F523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05E43535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1ED9DE8A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273B1506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</w:tbl>
    <w:p w14:paraId="0C6BBCCA" w14:textId="77777777" w:rsidR="00E770EC" w:rsidRPr="004A3381" w:rsidRDefault="000056AB">
      <w:pPr>
        <w:pStyle w:val="Heading2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Data Dictionary - User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243"/>
        <w:gridCol w:w="1234"/>
        <w:gridCol w:w="1234"/>
        <w:gridCol w:w="1234"/>
        <w:gridCol w:w="1234"/>
        <w:gridCol w:w="1234"/>
      </w:tblGrid>
      <w:tr w:rsidR="00E770EC" w:rsidRPr="004A3381" w14:paraId="7786E17D" w14:textId="77777777" w:rsidTr="006D21FB">
        <w:tc>
          <w:tcPr>
            <w:tcW w:w="1234" w:type="dxa"/>
          </w:tcPr>
          <w:p w14:paraId="1C3655F2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234" w:type="dxa"/>
          </w:tcPr>
          <w:p w14:paraId="6B8BE01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34" w:type="dxa"/>
          </w:tcPr>
          <w:p w14:paraId="702158A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34" w:type="dxa"/>
          </w:tcPr>
          <w:p w14:paraId="4A53E23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4" w:type="dxa"/>
          </w:tcPr>
          <w:p w14:paraId="0F19BA6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234" w:type="dxa"/>
          </w:tcPr>
          <w:p w14:paraId="6910251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1234" w:type="dxa"/>
          </w:tcPr>
          <w:p w14:paraId="2B6C5F0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Key Type</w:t>
            </w:r>
          </w:p>
        </w:tc>
      </w:tr>
      <w:tr w:rsidR="00E770EC" w:rsidRPr="004A3381" w14:paraId="0C576922" w14:textId="77777777" w:rsidTr="006D21FB">
        <w:tc>
          <w:tcPr>
            <w:tcW w:w="1234" w:type="dxa"/>
          </w:tcPr>
          <w:p w14:paraId="0C8576F8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34" w:type="dxa"/>
          </w:tcPr>
          <w:p w14:paraId="7731B3A0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1234" w:type="dxa"/>
          </w:tcPr>
          <w:p w14:paraId="48C4EF6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4" w:type="dxa"/>
          </w:tcPr>
          <w:p w14:paraId="4621C41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34" w:type="dxa"/>
          </w:tcPr>
          <w:p w14:paraId="186CBFF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1F0D01C8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234" w:type="dxa"/>
          </w:tcPr>
          <w:p w14:paraId="510A1F1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PK</w:t>
            </w:r>
          </w:p>
        </w:tc>
      </w:tr>
      <w:tr w:rsidR="00E770EC" w:rsidRPr="004A3381" w14:paraId="6C87B539" w14:textId="77777777" w:rsidTr="006D21FB">
        <w:tc>
          <w:tcPr>
            <w:tcW w:w="1234" w:type="dxa"/>
          </w:tcPr>
          <w:p w14:paraId="1069048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master_hash</w:t>
            </w:r>
          </w:p>
        </w:tc>
        <w:tc>
          <w:tcPr>
            <w:tcW w:w="1234" w:type="dxa"/>
          </w:tcPr>
          <w:p w14:paraId="27DFC4A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Hashed master password</w:t>
            </w:r>
          </w:p>
        </w:tc>
        <w:tc>
          <w:tcPr>
            <w:tcW w:w="1234" w:type="dxa"/>
          </w:tcPr>
          <w:p w14:paraId="4E88F092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7681F51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234" w:type="dxa"/>
          </w:tcPr>
          <w:p w14:paraId="72A379D2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048555D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0A39F564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  <w:tr w:rsidR="00E770EC" w:rsidRPr="004A3381" w14:paraId="2EAA7C35" w14:textId="77777777" w:rsidTr="006D21FB">
        <w:tc>
          <w:tcPr>
            <w:tcW w:w="1234" w:type="dxa"/>
          </w:tcPr>
          <w:p w14:paraId="2D4038E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lastRenderedPageBreak/>
              <w:t>salt</w:t>
            </w:r>
          </w:p>
        </w:tc>
        <w:tc>
          <w:tcPr>
            <w:tcW w:w="1234" w:type="dxa"/>
          </w:tcPr>
          <w:p w14:paraId="13D2DC3E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Salt for hashing</w:t>
            </w:r>
          </w:p>
        </w:tc>
        <w:tc>
          <w:tcPr>
            <w:tcW w:w="1234" w:type="dxa"/>
          </w:tcPr>
          <w:p w14:paraId="1B57FB7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1956958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34" w:type="dxa"/>
          </w:tcPr>
          <w:p w14:paraId="29B3A76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6C29CCD8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1AA45DAD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</w:tbl>
    <w:p w14:paraId="5D6BC63C" w14:textId="77777777" w:rsidR="00E770EC" w:rsidRPr="004A3381" w:rsidRDefault="000056AB">
      <w:pPr>
        <w:pStyle w:val="Heading2"/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Data Dictionary - Credential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751"/>
        <w:gridCol w:w="960"/>
        <w:gridCol w:w="828"/>
        <w:gridCol w:w="960"/>
        <w:gridCol w:w="2580"/>
        <w:gridCol w:w="661"/>
      </w:tblGrid>
      <w:tr w:rsidR="00E770EC" w:rsidRPr="004A3381" w14:paraId="78A3F269" w14:textId="77777777" w:rsidTr="006D21FB">
        <w:tc>
          <w:tcPr>
            <w:tcW w:w="1234" w:type="dxa"/>
          </w:tcPr>
          <w:p w14:paraId="0AA0C27E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234" w:type="dxa"/>
          </w:tcPr>
          <w:p w14:paraId="5452155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34" w:type="dxa"/>
          </w:tcPr>
          <w:p w14:paraId="6C08B172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34" w:type="dxa"/>
          </w:tcPr>
          <w:p w14:paraId="248C4745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234" w:type="dxa"/>
          </w:tcPr>
          <w:p w14:paraId="3496E86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1234" w:type="dxa"/>
          </w:tcPr>
          <w:p w14:paraId="1C5F6695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1234" w:type="dxa"/>
          </w:tcPr>
          <w:p w14:paraId="12EF127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Key Type</w:t>
            </w:r>
          </w:p>
        </w:tc>
      </w:tr>
      <w:tr w:rsidR="00E770EC" w:rsidRPr="004A3381" w14:paraId="1F9E1D8D" w14:textId="77777777" w:rsidTr="006D21FB">
        <w:tc>
          <w:tcPr>
            <w:tcW w:w="1234" w:type="dxa"/>
          </w:tcPr>
          <w:p w14:paraId="4497932A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cred_id</w:t>
            </w:r>
          </w:p>
        </w:tc>
        <w:tc>
          <w:tcPr>
            <w:tcW w:w="1234" w:type="dxa"/>
          </w:tcPr>
          <w:p w14:paraId="05F5973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Unique ID</w:t>
            </w:r>
          </w:p>
        </w:tc>
        <w:tc>
          <w:tcPr>
            <w:tcW w:w="1234" w:type="dxa"/>
          </w:tcPr>
          <w:p w14:paraId="39B5D99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4" w:type="dxa"/>
          </w:tcPr>
          <w:p w14:paraId="106A395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34" w:type="dxa"/>
          </w:tcPr>
          <w:p w14:paraId="5625DE1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05C640B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234" w:type="dxa"/>
          </w:tcPr>
          <w:p w14:paraId="21ADB24E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PK</w:t>
            </w:r>
          </w:p>
        </w:tc>
      </w:tr>
      <w:tr w:rsidR="00E770EC" w:rsidRPr="004A3381" w14:paraId="259D75C8" w14:textId="77777777" w:rsidTr="006D21FB">
        <w:tc>
          <w:tcPr>
            <w:tcW w:w="1234" w:type="dxa"/>
          </w:tcPr>
          <w:p w14:paraId="0FE05B1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34" w:type="dxa"/>
          </w:tcPr>
          <w:p w14:paraId="2D12D23A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234" w:type="dxa"/>
          </w:tcPr>
          <w:p w14:paraId="4617CB3E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4" w:type="dxa"/>
          </w:tcPr>
          <w:p w14:paraId="19DCF10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34" w:type="dxa"/>
          </w:tcPr>
          <w:p w14:paraId="4C1660EB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119101FF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0306595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FK</w:t>
            </w:r>
          </w:p>
        </w:tc>
      </w:tr>
      <w:tr w:rsidR="00E770EC" w:rsidRPr="004A3381" w14:paraId="4D3336D2" w14:textId="77777777" w:rsidTr="006D21FB">
        <w:tc>
          <w:tcPr>
            <w:tcW w:w="1234" w:type="dxa"/>
          </w:tcPr>
          <w:p w14:paraId="24BC4F1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1234" w:type="dxa"/>
          </w:tcPr>
          <w:p w14:paraId="67327F7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Website name</w:t>
            </w:r>
          </w:p>
        </w:tc>
        <w:tc>
          <w:tcPr>
            <w:tcW w:w="1234" w:type="dxa"/>
          </w:tcPr>
          <w:p w14:paraId="174FEF57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709D958C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4" w:type="dxa"/>
          </w:tcPr>
          <w:p w14:paraId="687F1DDC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6FA9607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4FE632AF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  <w:tr w:rsidR="00E770EC" w:rsidRPr="004A3381" w14:paraId="0700D5E2" w14:textId="77777777" w:rsidTr="006D21FB">
        <w:tc>
          <w:tcPr>
            <w:tcW w:w="1234" w:type="dxa"/>
          </w:tcPr>
          <w:p w14:paraId="40CAE890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34" w:type="dxa"/>
          </w:tcPr>
          <w:p w14:paraId="4348A0B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34" w:type="dxa"/>
          </w:tcPr>
          <w:p w14:paraId="544AACD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4FD50FC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4" w:type="dxa"/>
          </w:tcPr>
          <w:p w14:paraId="3BCAA85F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68AA1A0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60B47BDE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  <w:tr w:rsidR="00E770EC" w:rsidRPr="004A3381" w14:paraId="3F070165" w14:textId="77777777" w:rsidTr="006D21FB">
        <w:tc>
          <w:tcPr>
            <w:tcW w:w="1234" w:type="dxa"/>
          </w:tcPr>
          <w:p w14:paraId="4619F799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34" w:type="dxa"/>
          </w:tcPr>
          <w:p w14:paraId="6D3C80C5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Encrypted password</w:t>
            </w:r>
          </w:p>
        </w:tc>
        <w:tc>
          <w:tcPr>
            <w:tcW w:w="1234" w:type="dxa"/>
          </w:tcPr>
          <w:p w14:paraId="4524FDC0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3727961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234" w:type="dxa"/>
          </w:tcPr>
          <w:p w14:paraId="04B5434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38E1BAC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46C6430C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  <w:tr w:rsidR="00E770EC" w:rsidRPr="004A3381" w14:paraId="73A47C6C" w14:textId="77777777" w:rsidTr="006D21FB">
        <w:tc>
          <w:tcPr>
            <w:tcW w:w="1234" w:type="dxa"/>
          </w:tcPr>
          <w:p w14:paraId="0ACD57F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234" w:type="dxa"/>
          </w:tcPr>
          <w:p w14:paraId="02B42ACC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Initialization Vector</w:t>
            </w:r>
          </w:p>
        </w:tc>
        <w:tc>
          <w:tcPr>
            <w:tcW w:w="1234" w:type="dxa"/>
          </w:tcPr>
          <w:p w14:paraId="54DA90F3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34" w:type="dxa"/>
          </w:tcPr>
          <w:p w14:paraId="5FF7A700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34" w:type="dxa"/>
          </w:tcPr>
          <w:p w14:paraId="3ACE8AFC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20B6B32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1C047FB8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  <w:tr w:rsidR="00E770EC" w:rsidRPr="004A3381" w14:paraId="2FBA27CD" w14:textId="77777777" w:rsidTr="006D21FB">
        <w:tc>
          <w:tcPr>
            <w:tcW w:w="1234" w:type="dxa"/>
          </w:tcPr>
          <w:p w14:paraId="08463F7D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234" w:type="dxa"/>
          </w:tcPr>
          <w:p w14:paraId="09FE4274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Created/Modified time</w:t>
            </w:r>
          </w:p>
        </w:tc>
        <w:tc>
          <w:tcPr>
            <w:tcW w:w="1234" w:type="dxa"/>
          </w:tcPr>
          <w:p w14:paraId="7A481DC6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234" w:type="dxa"/>
          </w:tcPr>
          <w:p w14:paraId="3BAB39A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32CEA357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34" w:type="dxa"/>
          </w:tcPr>
          <w:p w14:paraId="3C5D0FE1" w14:textId="77777777" w:rsidR="00E770EC" w:rsidRPr="004A3381" w:rsidRDefault="000056AB">
            <w:pPr>
              <w:rPr>
                <w:rFonts w:ascii="Times New Roman" w:hAnsi="Times New Roman" w:cs="Times New Roman"/>
              </w:rPr>
            </w:pPr>
            <w:r w:rsidRPr="004A3381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1234" w:type="dxa"/>
          </w:tcPr>
          <w:p w14:paraId="59370B52" w14:textId="77777777" w:rsidR="00E770EC" w:rsidRPr="004A3381" w:rsidRDefault="00E770EC">
            <w:pPr>
              <w:rPr>
                <w:rFonts w:ascii="Times New Roman" w:hAnsi="Times New Roman" w:cs="Times New Roman"/>
              </w:rPr>
            </w:pPr>
          </w:p>
        </w:tc>
      </w:tr>
    </w:tbl>
    <w:p w14:paraId="1395A33D" w14:textId="77777777" w:rsidR="00332651" w:rsidRPr="004A3381" w:rsidRDefault="00332651">
      <w:pPr>
        <w:rPr>
          <w:rFonts w:ascii="Times New Roman" w:hAnsi="Times New Roman" w:cs="Times New Roman"/>
        </w:rPr>
      </w:pPr>
    </w:p>
    <w:p w14:paraId="4A80C6DD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193D0708" w14:textId="77777777" w:rsidR="006D21FB" w:rsidRPr="004A3381" w:rsidRDefault="006D21FB">
      <w:pPr>
        <w:rPr>
          <w:rFonts w:ascii="Times New Roman" w:hAnsi="Times New Roman" w:cs="Times New Roman"/>
        </w:rPr>
      </w:pPr>
    </w:p>
    <w:p w14:paraId="131CF3DC" w14:textId="77777777" w:rsidR="00AC159A" w:rsidRPr="004A3381" w:rsidRDefault="00AC159A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b/>
          <w:bCs/>
        </w:rPr>
        <w:t>5.2 Application Design</w:t>
      </w:r>
    </w:p>
    <w:p w14:paraId="1716AE27" w14:textId="77777777" w:rsidR="00865FA7" w:rsidRPr="004A3381" w:rsidRDefault="00865FA7" w:rsidP="00AC159A">
      <w:pPr>
        <w:rPr>
          <w:rFonts w:ascii="Times New Roman" w:hAnsi="Times New Roman" w:cs="Times New Roman"/>
          <w:b/>
          <w:bCs/>
        </w:rPr>
      </w:pPr>
    </w:p>
    <w:p w14:paraId="6432D851" w14:textId="7DC66E79" w:rsidR="00865FA7" w:rsidRPr="004A3381" w:rsidRDefault="00865FA7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b/>
          <w:bCs/>
        </w:rPr>
        <w:t>Architecture diagram</w:t>
      </w:r>
    </w:p>
    <w:p w14:paraId="37A86876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1CE9E782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288C87F4" w14:textId="52BC4D2F" w:rsidR="00445FBA" w:rsidRPr="004A3381" w:rsidRDefault="00865FA7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F3E159" wp14:editId="1BACFD1E">
            <wp:extent cx="5486400" cy="3792855"/>
            <wp:effectExtent l="0" t="0" r="0" b="0"/>
            <wp:docPr id="112214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7D9A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5AD3BA8A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59D35647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2AB2D8F8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1CC33EC3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31CBB84D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5826BC03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7C0CADEC" w14:textId="77777777" w:rsidR="00865FA7" w:rsidRPr="004A3381" w:rsidRDefault="00865FA7" w:rsidP="00AC159A">
      <w:pPr>
        <w:rPr>
          <w:rFonts w:ascii="Times New Roman" w:hAnsi="Times New Roman" w:cs="Times New Roman"/>
          <w:noProof/>
        </w:rPr>
      </w:pPr>
    </w:p>
    <w:p w14:paraId="7D46320E" w14:textId="10DD00AD" w:rsidR="00865FA7" w:rsidRPr="004A3381" w:rsidRDefault="00865FA7" w:rsidP="00AC159A">
      <w:pPr>
        <w:rPr>
          <w:rFonts w:ascii="Times New Roman" w:hAnsi="Times New Roman" w:cs="Times New Roman"/>
          <w:b/>
          <w:bCs/>
          <w:noProof/>
        </w:rPr>
      </w:pPr>
      <w:r w:rsidRPr="004A3381">
        <w:rPr>
          <w:rFonts w:ascii="Times New Roman" w:hAnsi="Times New Roman" w:cs="Times New Roman"/>
          <w:b/>
          <w:bCs/>
          <w:noProof/>
        </w:rPr>
        <w:t>Class diagram</w:t>
      </w:r>
    </w:p>
    <w:p w14:paraId="36C3111C" w14:textId="54631B20" w:rsidR="00865FA7" w:rsidRPr="004A3381" w:rsidRDefault="00865FA7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DCBDEA" wp14:editId="5F5088DE">
            <wp:extent cx="5486400" cy="4275455"/>
            <wp:effectExtent l="0" t="0" r="0" b="0"/>
            <wp:docPr id="314864245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4245" name="Picture 1" descr="A diagram of a computer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D5C" w14:textId="083BC21D" w:rsidR="00AC159A" w:rsidRDefault="00D53A9C" w:rsidP="00AC15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5.3 Rmm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168"/>
        <w:gridCol w:w="855"/>
        <w:gridCol w:w="2718"/>
        <w:gridCol w:w="870"/>
        <w:gridCol w:w="880"/>
      </w:tblGrid>
      <w:tr w:rsidR="00D53A9C" w14:paraId="12F96B06" w14:textId="77777777" w:rsidTr="00D53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7985E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A8D4A62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96B4B5E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4375713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6A144C64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7C38606" w14:textId="77777777" w:rsidR="00D53A9C" w:rsidRDefault="00D53A9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</w:tr>
      <w:tr w:rsidR="00D53A9C" w14:paraId="64AD23C8" w14:textId="77777777" w:rsidTr="00D53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8CAA" w14:textId="77777777" w:rsidR="00D53A9C" w:rsidRDefault="00D53A9C">
            <w:r>
              <w:t>Weak encryption implementation</w:t>
            </w:r>
          </w:p>
        </w:tc>
        <w:tc>
          <w:tcPr>
            <w:tcW w:w="0" w:type="auto"/>
            <w:vAlign w:val="center"/>
            <w:hideMark/>
          </w:tcPr>
          <w:p w14:paraId="55A0142C" w14:textId="77777777" w:rsidR="00D53A9C" w:rsidRDefault="00D53A9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932C195" w14:textId="77777777" w:rsidR="00D53A9C" w:rsidRDefault="00D53A9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B397D06" w14:textId="77777777" w:rsidR="00D53A9C" w:rsidRDefault="00D53A9C">
            <w:r>
              <w:t>Use AES-GCM for strong encryption, review code regularly.</w:t>
            </w:r>
          </w:p>
        </w:tc>
        <w:tc>
          <w:tcPr>
            <w:tcW w:w="0" w:type="auto"/>
            <w:vAlign w:val="center"/>
            <w:hideMark/>
          </w:tcPr>
          <w:p w14:paraId="577E0773" w14:textId="195579AB" w:rsidR="00D53A9C" w:rsidRDefault="008033D1">
            <w:r>
              <w:t>Ahad</w:t>
            </w:r>
          </w:p>
        </w:tc>
        <w:tc>
          <w:tcPr>
            <w:tcW w:w="0" w:type="auto"/>
            <w:vAlign w:val="center"/>
            <w:hideMark/>
          </w:tcPr>
          <w:p w14:paraId="18F0B06E" w14:textId="77777777" w:rsidR="00D53A9C" w:rsidRDefault="00D53A9C">
            <w:r>
              <w:t>Ongoing</w:t>
            </w:r>
          </w:p>
        </w:tc>
      </w:tr>
      <w:tr w:rsidR="00D53A9C" w14:paraId="20AAE907" w14:textId="77777777" w:rsidTr="00D53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95DB" w14:textId="77777777" w:rsidR="00D53A9C" w:rsidRDefault="00D53A9C">
            <w:r>
              <w:t>Data loss without backups</w:t>
            </w:r>
          </w:p>
        </w:tc>
        <w:tc>
          <w:tcPr>
            <w:tcW w:w="0" w:type="auto"/>
            <w:vAlign w:val="center"/>
            <w:hideMark/>
          </w:tcPr>
          <w:p w14:paraId="527BE978" w14:textId="77777777" w:rsidR="00D53A9C" w:rsidRDefault="00D53A9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6B8848C" w14:textId="77777777" w:rsidR="00D53A9C" w:rsidRDefault="00D53A9C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1FC1D48A" w14:textId="77777777" w:rsidR="00D53A9C" w:rsidRDefault="00D53A9C">
            <w:r>
              <w:t>Implement backup feature and educate users on backup steps.</w:t>
            </w:r>
          </w:p>
        </w:tc>
        <w:tc>
          <w:tcPr>
            <w:tcW w:w="0" w:type="auto"/>
            <w:vAlign w:val="center"/>
            <w:hideMark/>
          </w:tcPr>
          <w:p w14:paraId="6A037857" w14:textId="5D61694B" w:rsidR="00D53A9C" w:rsidRDefault="00DC2255">
            <w:r>
              <w:t>Samad</w:t>
            </w:r>
          </w:p>
        </w:tc>
        <w:tc>
          <w:tcPr>
            <w:tcW w:w="0" w:type="auto"/>
            <w:vAlign w:val="center"/>
            <w:hideMark/>
          </w:tcPr>
          <w:p w14:paraId="222C8304" w14:textId="77777777" w:rsidR="00D53A9C" w:rsidRDefault="00D53A9C">
            <w:r>
              <w:t>Planned</w:t>
            </w:r>
          </w:p>
        </w:tc>
      </w:tr>
      <w:tr w:rsidR="00D53A9C" w14:paraId="497540B3" w14:textId="77777777" w:rsidTr="00D53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6A56" w14:textId="77777777" w:rsidR="00D53A9C" w:rsidRDefault="00D53A9C">
            <w:r>
              <w:t>Changes in Cryptography library API</w:t>
            </w:r>
          </w:p>
        </w:tc>
        <w:tc>
          <w:tcPr>
            <w:tcW w:w="0" w:type="auto"/>
            <w:vAlign w:val="center"/>
            <w:hideMark/>
          </w:tcPr>
          <w:p w14:paraId="258E594F" w14:textId="77777777" w:rsidR="00D53A9C" w:rsidRDefault="00D53A9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104ED09" w14:textId="77777777" w:rsidR="00D53A9C" w:rsidRDefault="00D53A9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5065B19" w14:textId="77777777" w:rsidR="00D53A9C" w:rsidRDefault="00D53A9C">
            <w:r>
              <w:t>Regularly check for library updates and adjust as necessary.</w:t>
            </w:r>
          </w:p>
        </w:tc>
        <w:tc>
          <w:tcPr>
            <w:tcW w:w="0" w:type="auto"/>
            <w:vAlign w:val="center"/>
            <w:hideMark/>
          </w:tcPr>
          <w:p w14:paraId="2FE185FB" w14:textId="1212C783" w:rsidR="00D53A9C" w:rsidRDefault="00DC2255">
            <w:r>
              <w:t>Ahad</w:t>
            </w:r>
          </w:p>
        </w:tc>
        <w:tc>
          <w:tcPr>
            <w:tcW w:w="0" w:type="auto"/>
            <w:vAlign w:val="center"/>
            <w:hideMark/>
          </w:tcPr>
          <w:p w14:paraId="79DDB4FD" w14:textId="77777777" w:rsidR="00D53A9C" w:rsidRDefault="00D53A9C">
            <w:r>
              <w:t>Ongoing</w:t>
            </w:r>
          </w:p>
        </w:tc>
      </w:tr>
      <w:tr w:rsidR="00D53A9C" w14:paraId="4B349F8D" w14:textId="77777777" w:rsidTr="00D53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F75C" w14:textId="77777777" w:rsidR="00D53A9C" w:rsidRDefault="00D53A9C">
            <w:r>
              <w:t>Compatibility issues across platforms</w:t>
            </w:r>
          </w:p>
        </w:tc>
        <w:tc>
          <w:tcPr>
            <w:tcW w:w="0" w:type="auto"/>
            <w:vAlign w:val="center"/>
            <w:hideMark/>
          </w:tcPr>
          <w:p w14:paraId="5B014037" w14:textId="77777777" w:rsidR="00D53A9C" w:rsidRDefault="00D53A9C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5A0955DF" w14:textId="77777777" w:rsidR="00D53A9C" w:rsidRDefault="00D53A9C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3302853" w14:textId="77777777" w:rsidR="00D53A9C" w:rsidRDefault="00D53A9C">
            <w:r>
              <w:t>Test on different OS platforms (Windows, macOS, Linux).</w:t>
            </w:r>
          </w:p>
        </w:tc>
        <w:tc>
          <w:tcPr>
            <w:tcW w:w="0" w:type="auto"/>
            <w:vAlign w:val="center"/>
            <w:hideMark/>
          </w:tcPr>
          <w:p w14:paraId="5987C999" w14:textId="77777777" w:rsidR="00D53A9C" w:rsidRDefault="00D53A9C">
            <w:r>
              <w:t>Tamseel</w:t>
            </w:r>
          </w:p>
        </w:tc>
        <w:tc>
          <w:tcPr>
            <w:tcW w:w="0" w:type="auto"/>
            <w:vAlign w:val="center"/>
            <w:hideMark/>
          </w:tcPr>
          <w:p w14:paraId="494DDD6E" w14:textId="77777777" w:rsidR="00D53A9C" w:rsidRDefault="00D53A9C">
            <w:r>
              <w:t>Planned</w:t>
            </w:r>
          </w:p>
        </w:tc>
      </w:tr>
    </w:tbl>
    <w:p w14:paraId="77928C9A" w14:textId="77777777" w:rsidR="00D53A9C" w:rsidRPr="004A3381" w:rsidRDefault="00D53A9C" w:rsidP="00AC159A">
      <w:pPr>
        <w:rPr>
          <w:rFonts w:ascii="Times New Roman" w:hAnsi="Times New Roman" w:cs="Times New Roman"/>
          <w:b/>
          <w:bCs/>
        </w:rPr>
      </w:pPr>
    </w:p>
    <w:p w14:paraId="21CAA021" w14:textId="77777777" w:rsidR="00AC159A" w:rsidRPr="004A3381" w:rsidRDefault="00AC159A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b/>
          <w:bCs/>
        </w:rPr>
        <w:t>6. References</w:t>
      </w:r>
    </w:p>
    <w:p w14:paraId="756DC888" w14:textId="77777777" w:rsidR="00AC159A" w:rsidRPr="004A3381" w:rsidRDefault="00AC159A" w:rsidP="00AC15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NIST AES Specifications</w:t>
      </w:r>
    </w:p>
    <w:p w14:paraId="0FB3129A" w14:textId="77777777" w:rsidR="00AC159A" w:rsidRPr="004A3381" w:rsidRDefault="00AC159A" w:rsidP="00AC15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OWASP Password Storage Guidelines</w:t>
      </w:r>
    </w:p>
    <w:p w14:paraId="63DD67E6" w14:textId="77777777" w:rsidR="00AC159A" w:rsidRPr="004A3381" w:rsidRDefault="00AC159A" w:rsidP="00AC159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Python Cryptography Documentation</w:t>
      </w:r>
    </w:p>
    <w:p w14:paraId="3FE7C71C" w14:textId="77777777" w:rsidR="00AC159A" w:rsidRPr="004A3381" w:rsidRDefault="00AC159A" w:rsidP="00AC159A">
      <w:pPr>
        <w:rPr>
          <w:rFonts w:ascii="Times New Roman" w:hAnsi="Times New Roman" w:cs="Times New Roman"/>
          <w:b/>
          <w:bCs/>
        </w:rPr>
      </w:pPr>
      <w:r w:rsidRPr="004A3381">
        <w:rPr>
          <w:rFonts w:ascii="Times New Roman" w:hAnsi="Times New Roman" w:cs="Times New Roman"/>
          <w:b/>
          <w:bCs/>
        </w:rPr>
        <w:t>7. Appendices</w:t>
      </w:r>
    </w:p>
    <w:p w14:paraId="39CE4DDF" w14:textId="77777777" w:rsidR="00AC159A" w:rsidRPr="004A3381" w:rsidRDefault="00AC159A" w:rsidP="00AC15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Use Case Diagrams</w:t>
      </w:r>
    </w:p>
    <w:p w14:paraId="3A8E2F8A" w14:textId="77777777" w:rsidR="00AC159A" w:rsidRPr="004A3381" w:rsidRDefault="00AC159A" w:rsidP="00AC15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UI Wireframes (to be added)</w:t>
      </w:r>
    </w:p>
    <w:p w14:paraId="7BC29E91" w14:textId="77777777" w:rsidR="00AC159A" w:rsidRPr="004A3381" w:rsidRDefault="00AC159A" w:rsidP="00AC159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A3381">
        <w:rPr>
          <w:rFonts w:ascii="Times New Roman" w:hAnsi="Times New Roman" w:cs="Times New Roman"/>
        </w:rPr>
        <w:t>JSON File Structure</w:t>
      </w:r>
    </w:p>
    <w:p w14:paraId="19EE10EB" w14:textId="7EC5865B" w:rsidR="006D21FB" w:rsidRDefault="006D21FB">
      <w:pPr>
        <w:rPr>
          <w:rFonts w:ascii="Times New Roman" w:hAnsi="Times New Roman" w:cs="Times New Roman"/>
        </w:rPr>
      </w:pPr>
    </w:p>
    <w:p w14:paraId="7AC03E9A" w14:textId="73FBDABA" w:rsidR="009961A0" w:rsidRPr="009961A0" w:rsidRDefault="009961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Of Document</w:t>
      </w:r>
    </w:p>
    <w:p w14:paraId="7959387D" w14:textId="3480914A" w:rsidR="006D21FB" w:rsidRPr="004A3381" w:rsidRDefault="006D21FB">
      <w:pPr>
        <w:rPr>
          <w:rFonts w:ascii="Times New Roman" w:hAnsi="Times New Roman" w:cs="Times New Roman"/>
        </w:rPr>
      </w:pPr>
    </w:p>
    <w:sectPr w:rsidR="006D21FB" w:rsidRPr="004A33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31849" w14:textId="77777777" w:rsidR="00B21E54" w:rsidRDefault="00B21E54" w:rsidP="00865FA7">
      <w:pPr>
        <w:spacing w:after="0" w:line="240" w:lineRule="auto"/>
      </w:pPr>
      <w:r>
        <w:separator/>
      </w:r>
    </w:p>
  </w:endnote>
  <w:endnote w:type="continuationSeparator" w:id="0">
    <w:p w14:paraId="371F4941" w14:textId="77777777" w:rsidR="00B21E54" w:rsidRDefault="00B21E54" w:rsidP="0086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870CE" w14:textId="77777777" w:rsidR="00B21E54" w:rsidRDefault="00B21E54" w:rsidP="00865FA7">
      <w:pPr>
        <w:spacing w:after="0" w:line="240" w:lineRule="auto"/>
      </w:pPr>
      <w:r>
        <w:separator/>
      </w:r>
    </w:p>
  </w:footnote>
  <w:footnote w:type="continuationSeparator" w:id="0">
    <w:p w14:paraId="2AB9AACA" w14:textId="77777777" w:rsidR="00B21E54" w:rsidRDefault="00B21E54" w:rsidP="0086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B3384"/>
    <w:multiLevelType w:val="multilevel"/>
    <w:tmpl w:val="F45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8136F"/>
    <w:multiLevelType w:val="multilevel"/>
    <w:tmpl w:val="8A4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955D9"/>
    <w:multiLevelType w:val="multilevel"/>
    <w:tmpl w:val="535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F326C"/>
    <w:multiLevelType w:val="multilevel"/>
    <w:tmpl w:val="233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C502D"/>
    <w:multiLevelType w:val="multilevel"/>
    <w:tmpl w:val="2AFE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20CE4"/>
    <w:multiLevelType w:val="multilevel"/>
    <w:tmpl w:val="6ADC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61DF2"/>
    <w:multiLevelType w:val="multilevel"/>
    <w:tmpl w:val="FA3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D237C"/>
    <w:multiLevelType w:val="multilevel"/>
    <w:tmpl w:val="E508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6AB"/>
    <w:rsid w:val="00034616"/>
    <w:rsid w:val="0006063C"/>
    <w:rsid w:val="001251AA"/>
    <w:rsid w:val="0015074B"/>
    <w:rsid w:val="001A6E08"/>
    <w:rsid w:val="0029639D"/>
    <w:rsid w:val="00326CA7"/>
    <w:rsid w:val="00326F90"/>
    <w:rsid w:val="00332651"/>
    <w:rsid w:val="003E1B1F"/>
    <w:rsid w:val="00445FBA"/>
    <w:rsid w:val="00461BED"/>
    <w:rsid w:val="004A3381"/>
    <w:rsid w:val="004D1C5E"/>
    <w:rsid w:val="00551CAA"/>
    <w:rsid w:val="005743F3"/>
    <w:rsid w:val="00620182"/>
    <w:rsid w:val="006D21FB"/>
    <w:rsid w:val="007D37F3"/>
    <w:rsid w:val="008033D1"/>
    <w:rsid w:val="00865FA7"/>
    <w:rsid w:val="009961A0"/>
    <w:rsid w:val="00A21979"/>
    <w:rsid w:val="00AA1D8D"/>
    <w:rsid w:val="00AC159A"/>
    <w:rsid w:val="00AE40D2"/>
    <w:rsid w:val="00B21E54"/>
    <w:rsid w:val="00B47730"/>
    <w:rsid w:val="00C86CB8"/>
    <w:rsid w:val="00CB0664"/>
    <w:rsid w:val="00D53A9C"/>
    <w:rsid w:val="00DC2255"/>
    <w:rsid w:val="00E770EC"/>
    <w:rsid w:val="00EC3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367AE"/>
  <w14:defaultImageDpi w14:val="300"/>
  <w15:docId w15:val="{587351E6-8195-4437-9121-2EA764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D21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588268-30CB-4ED6-9183-D274A0B3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17</cp:revision>
  <dcterms:created xsi:type="dcterms:W3CDTF">2013-12-23T23:15:00Z</dcterms:created>
  <dcterms:modified xsi:type="dcterms:W3CDTF">2025-04-29T16:18:00Z</dcterms:modified>
  <cp:category/>
</cp:coreProperties>
</file>